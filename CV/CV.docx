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A341F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411FB6">
      <w:pPr>
        <w:pStyle w:val="3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Hassan Anees</w:t>
      </w:r>
    </w:p>
    <w:p w14:paraId="2F756D89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AI &amp; Data Science Student</w:t>
      </w:r>
      <w:r>
        <w:br w:type="textWrapping"/>
      </w:r>
      <w:r>
        <w:t>Faculty of Computers and Artificial Intelligence, Helwan University</w:t>
      </w:r>
      <w:r>
        <w:br w:type="textWrapping"/>
      </w:r>
      <w:r>
        <w:rPr>
          <w:rStyle w:val="35"/>
        </w:rPr>
        <w:t>Expected Graduation</w:t>
      </w:r>
      <w:r>
        <w:t>: 2025</w:t>
      </w:r>
    </w:p>
    <w:p w14:paraId="38318240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5A20E1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Contact Information</w:t>
      </w:r>
    </w:p>
    <w:p w14:paraId="6C5FD7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Email</w:t>
      </w:r>
      <w:r>
        <w:t xml:space="preserve">: </w:t>
      </w:r>
      <w:r>
        <w:fldChar w:fldCharType="begin"/>
      </w:r>
      <w:r>
        <w:instrText xml:space="preserve"> HYPERLINK "mailto:hassananees188@gmail.com" </w:instrText>
      </w:r>
      <w:r>
        <w:fldChar w:fldCharType="separate"/>
      </w:r>
      <w:r>
        <w:rPr>
          <w:rStyle w:val="20"/>
        </w:rPr>
        <w:t>hassananees188@gmail.com</w:t>
      </w:r>
      <w:r>
        <w:fldChar w:fldCharType="end"/>
      </w:r>
    </w:p>
    <w:p w14:paraId="67EFD5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Phone</w:t>
      </w:r>
      <w:r>
        <w:t>: +201144438800</w:t>
      </w:r>
    </w:p>
    <w:p w14:paraId="79E1B84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LinkedIn</w:t>
      </w:r>
      <w:r>
        <w:t xml:space="preserve">: </w:t>
      </w:r>
      <w:r>
        <w:fldChar w:fldCharType="begin"/>
      </w:r>
      <w:r>
        <w:instrText xml:space="preserve"> HYPERLINK "https://www.linkedin.com/in/hassan-anees-071a13224" </w:instrText>
      </w:r>
      <w:r>
        <w:fldChar w:fldCharType="separate"/>
      </w:r>
      <w:r>
        <w:rPr>
          <w:rStyle w:val="20"/>
        </w:rPr>
        <w:t>linkedin.com/in/hassan-anees-071a13224</w:t>
      </w:r>
      <w:r>
        <w:fldChar w:fldCharType="end"/>
      </w:r>
    </w:p>
    <w:p w14:paraId="7D9C74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"https://github.com/Hassona18" </w:instrText>
      </w:r>
      <w:r>
        <w:fldChar w:fldCharType="separate"/>
      </w:r>
      <w:r>
        <w:rPr>
          <w:rStyle w:val="20"/>
        </w:rPr>
        <w:t>github.com/Hassona18</w:t>
      </w:r>
      <w:r>
        <w:fldChar w:fldCharType="end"/>
      </w:r>
    </w:p>
    <w:p w14:paraId="6418EEA0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E7BCC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About Me</w:t>
      </w:r>
    </w:p>
    <w:p w14:paraId="2C6CFD37">
      <w:pPr>
        <w:pStyle w:val="34"/>
        <w:keepNext w:val="0"/>
        <w:keepLines w:val="0"/>
        <w:widowControl/>
        <w:suppressLineNumbers w:val="0"/>
      </w:pPr>
      <w:r>
        <w:t xml:space="preserve">Data scientist with a strong foundation in </w:t>
      </w:r>
      <w:r>
        <w:rPr>
          <w:rStyle w:val="35"/>
        </w:rPr>
        <w:t>Machine Learning, NLP, and Computer Vision</w:t>
      </w:r>
      <w:r>
        <w:t xml:space="preserve">. Passionate about problem-solving and applying data-driven solutions to complex challenges. Skilled in developing </w:t>
      </w:r>
      <w:r>
        <w:rPr>
          <w:rStyle w:val="35"/>
        </w:rPr>
        <w:t>AI-driven solutions</w:t>
      </w:r>
      <w:r>
        <w:t xml:space="preserve">, </w:t>
      </w:r>
      <w:r>
        <w:rPr>
          <w:rStyle w:val="35"/>
        </w:rPr>
        <w:t xml:space="preserve">analyzing large </w:t>
      </w:r>
      <w:r>
        <w:rPr>
          <w:rStyle w:val="35"/>
          <w:rFonts w:hint="cs" w:cs="Times New Roman"/>
          <w:rtl/>
          <w:lang w:bidi="ar-EG"/>
        </w:rPr>
        <w:t>data-sets</w:t>
      </w:r>
      <w:r>
        <w:t>, and deriving actionable insights.</w:t>
      </w:r>
    </w:p>
    <w:p w14:paraId="46353C8C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B334F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Education</w:t>
      </w:r>
    </w:p>
    <w:p w14:paraId="11139C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Bachelor’s in Artificial Intelligence</w:t>
      </w:r>
      <w:r>
        <w:br w:type="textWrapping"/>
      </w:r>
      <w:r>
        <w:t>Faculty of Computers and Artificial Intelligence, Helwan University (Expected 2025)</w:t>
      </w:r>
    </w:p>
    <w:p w14:paraId="1188935B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0C6F25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Skills</w:t>
      </w:r>
    </w:p>
    <w:p w14:paraId="58AE3929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Technical Skills</w:t>
      </w:r>
    </w:p>
    <w:p w14:paraId="190F348A">
      <w:pPr>
        <w:pStyle w:val="34"/>
        <w:keepNext w:val="0"/>
        <w:keepLines w:val="0"/>
        <w:widowControl/>
        <w:suppressLineNumbers w:val="0"/>
        <w:ind w:left="120" w:hanging="120" w:hangingChars="50"/>
      </w:pPr>
      <w:r>
        <w:rPr>
          <w:rStyle w:val="35"/>
        </w:rPr>
        <w:t>Programming Languages</w:t>
      </w:r>
      <w:r>
        <w:t>:</w:t>
      </w:r>
    </w:p>
    <w:p w14:paraId="52A2139C">
      <w:pPr>
        <w:pStyle w:val="34"/>
        <w:keepNext w:val="0"/>
        <w:keepLines w:val="0"/>
        <w:widowControl/>
        <w:suppressLineNumbers w:val="0"/>
      </w:pPr>
      <w:r>
        <w:t xml:space="preserve">Python (Advanced), SQL (Intermediate), Java (Intermediate), C (Intermediate), C++ (Intermediate), PHP (Beginner), F# (Beginner), </w:t>
      </w:r>
      <w:r>
        <w:rPr>
          <w:rStyle w:val="35"/>
        </w:rPr>
        <w:t>Dart/Flutter (Intermediate)</w:t>
      </w:r>
    </w:p>
    <w:p w14:paraId="631DE2E9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Machine Learning &amp; AI</w:t>
      </w:r>
      <w:r>
        <w:t>:</w:t>
      </w:r>
    </w:p>
    <w:p w14:paraId="011B338B">
      <w:pPr>
        <w:pStyle w:val="34"/>
        <w:keepNext w:val="0"/>
        <w:keepLines w:val="0"/>
        <w:widowControl/>
        <w:suppressLineNumbers w:val="0"/>
      </w:pPr>
      <w:bookmarkStart w:id="0" w:name="_GoBack"/>
      <w:bookmarkEnd w:id="0"/>
      <w:r>
        <w:t>NLP, Neural Networks, Deep Learning, Computer Vision, Generative AI</w:t>
      </w:r>
    </w:p>
    <w:p w14:paraId="6755D2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F12F2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064372D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Data Visualization</w:t>
      </w:r>
      <w:r>
        <w:t>:</w:t>
      </w:r>
      <w:r>
        <w:br w:type="textWrapping"/>
      </w:r>
      <w:r>
        <w:t>Matplotlib, Seaborn, Plotly, Tableau</w:t>
      </w:r>
    </w:p>
    <w:p w14:paraId="6EB5F1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DEA49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0E1E453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Database Management</w:t>
      </w:r>
      <w:r>
        <w:t>:</w:t>
      </w:r>
      <w:r>
        <w:br w:type="textWrapping"/>
      </w:r>
      <w:r>
        <w:t>SQL, MongoDB (Beginner)</w:t>
      </w:r>
    </w:p>
    <w:p w14:paraId="4A2128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B429E8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BB89C70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Cloud &amp; Deployment</w:t>
      </w:r>
      <w:r>
        <w:t>:</w:t>
      </w:r>
      <w:r>
        <w:br w:type="textWrapping"/>
      </w:r>
      <w:r>
        <w:t>AWS, Google Cloud</w:t>
      </w:r>
    </w:p>
    <w:p w14:paraId="735F9C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F668FA7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Tools &amp; Libraries</w:t>
      </w:r>
    </w:p>
    <w:p w14:paraId="254C5A6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TensorFlow, PyTorch, scikit-learn, pandas, NumPy, Matplotlib, scrapy, Flutter</w:t>
      </w:r>
    </w:p>
    <w:p w14:paraId="0992821C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Software Development</w:t>
      </w:r>
    </w:p>
    <w:p w14:paraId="427758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39F2A40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Frontend</w:t>
      </w:r>
      <w:r>
        <w:t>:</w:t>
      </w:r>
      <w:r>
        <w:br w:type="textWrapping"/>
      </w:r>
      <w:r>
        <w:t>HTML (Advanced), CSS (Advanced), JavaScript (Advanced), React.js (Intermediate)</w:t>
      </w:r>
    </w:p>
    <w:p w14:paraId="4ACB3EE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56439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E695C4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Embedded Systems</w:t>
      </w:r>
      <w:r>
        <w:t>:</w:t>
      </w:r>
      <w:r>
        <w:br w:type="textWrapping"/>
      </w:r>
      <w:r>
        <w:t>Arduino, Raspberry Pi (C, C++)</w:t>
      </w:r>
    </w:p>
    <w:p w14:paraId="49A5B3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00526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293E3C9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Distributed Systems</w:t>
      </w:r>
      <w:r>
        <w:t>:</w:t>
      </w:r>
      <w:r>
        <w:br w:type="textWrapping"/>
      </w:r>
      <w:r>
        <w:t>Hadoop, Spark</w:t>
      </w:r>
    </w:p>
    <w:p w14:paraId="2C51BB5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381E181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Soft Skills</w:t>
      </w:r>
    </w:p>
    <w:p w14:paraId="3BDDBC3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Problem-Solving</w:t>
      </w:r>
    </w:p>
    <w:p w14:paraId="1E12E70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Team Collaboration</w:t>
      </w:r>
    </w:p>
    <w:p w14:paraId="2C02E5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Communication</w:t>
      </w:r>
    </w:p>
    <w:p w14:paraId="7EDF70D8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3A92F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Professional Summary</w:t>
      </w:r>
    </w:p>
    <w:p w14:paraId="247469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EAEB51B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Data Science Intern</w:t>
      </w:r>
      <w:r>
        <w:br w:type="textWrapping"/>
      </w:r>
      <w:r>
        <w:t>Company Name | [Dates of Internship]</w:t>
      </w:r>
    </w:p>
    <w:p w14:paraId="3DDEAF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235935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Developed machine learning models for predictive analysis, improving accuracy by X%.</w:t>
      </w:r>
    </w:p>
    <w:p w14:paraId="37D6AE8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Worked on feature engineering and data visualization using pandas and Matplotlib.</w:t>
      </w:r>
    </w:p>
    <w:p w14:paraId="3AB936C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5F63184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Role at Sky Distribution</w:t>
      </w:r>
      <w:r>
        <w:br w:type="textWrapping"/>
      </w:r>
      <w:r>
        <w:t>[Add relevant role description, e.g., transferable skills or technical contributions.]</w:t>
      </w:r>
    </w:p>
    <w:p w14:paraId="77E971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BC3C207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236437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Projects</w:t>
      </w:r>
    </w:p>
    <w:p w14:paraId="353389E9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X-Core Project</w:t>
      </w:r>
    </w:p>
    <w:p w14:paraId="053C13D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Built a machine learning solution for [specific project purpose/problem].</w:t>
      </w:r>
    </w:p>
    <w:p w14:paraId="6A733F7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Utilized TensorFlow, pandas, and scikit-learn for data analysis and model training.</w:t>
      </w:r>
    </w:p>
    <w:p w14:paraId="5DA8F4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Achieved [specific results].</w:t>
      </w:r>
    </w:p>
    <w:p w14:paraId="6CCAD121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Flutter Weather App</w:t>
      </w:r>
    </w:p>
    <w:p w14:paraId="49437F9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Developed a mobile app using </w:t>
      </w:r>
      <w:r>
        <w:rPr>
          <w:rStyle w:val="35"/>
        </w:rPr>
        <w:t>Flutter</w:t>
      </w:r>
      <w:r>
        <w:t xml:space="preserve"> and </w:t>
      </w:r>
      <w:r>
        <w:rPr>
          <w:rStyle w:val="35"/>
        </w:rPr>
        <w:t>Dart</w:t>
      </w:r>
      <w:r>
        <w:t xml:space="preserve"> to display real-time weather updates.</w:t>
      </w:r>
    </w:p>
    <w:p w14:paraId="680A9BC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Integrated API services and designed responsive UI for multiple devices.</w:t>
      </w:r>
    </w:p>
    <w:p w14:paraId="1A768823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Code Management System</w:t>
      </w:r>
    </w:p>
    <w:p w14:paraId="5EEBCB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Created a platform in </w:t>
      </w:r>
      <w:r>
        <w:rPr>
          <w:rStyle w:val="35"/>
        </w:rPr>
        <w:t>Python</w:t>
      </w:r>
      <w:r>
        <w:t xml:space="preserve"> and </w:t>
      </w:r>
      <w:r>
        <w:rPr>
          <w:rStyle w:val="35"/>
        </w:rPr>
        <w:t>React.js</w:t>
      </w:r>
      <w:r>
        <w:t xml:space="preserve"> for managing collaborative coding projects.</w:t>
      </w:r>
    </w:p>
    <w:p w14:paraId="23B9FA3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Implemented real-time collaboration features and cloud-based file storage.</w:t>
      </w:r>
    </w:p>
    <w:p w14:paraId="4D1D594D">
      <w:pPr>
        <w:pStyle w:val="5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IoT Traffic Light System</w:t>
      </w:r>
    </w:p>
    <w:p w14:paraId="3DC719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Designed a smart traffic light control system using </w:t>
      </w:r>
      <w:r>
        <w:rPr>
          <w:rStyle w:val="35"/>
        </w:rPr>
        <w:t>Arduino</w:t>
      </w:r>
      <w:r>
        <w:t xml:space="preserve"> and </w:t>
      </w:r>
      <w:r>
        <w:rPr>
          <w:rStyle w:val="35"/>
        </w:rPr>
        <w:t>Raspberry Pi</w:t>
      </w:r>
      <w:r>
        <w:t>.</w:t>
      </w:r>
    </w:p>
    <w:p w14:paraId="40AF8C3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Programmed dynamic light adjustments based on real-time traffic data.</w:t>
      </w:r>
    </w:p>
    <w:p w14:paraId="6CAB654C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EA9B43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Certifications</w:t>
      </w:r>
    </w:p>
    <w:p w14:paraId="135A52D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Certified Data Scientist</w:t>
      </w:r>
      <w:r>
        <w:t xml:space="preserve"> – [Certification Body] ([Date])</w:t>
      </w:r>
    </w:p>
    <w:p w14:paraId="21EEB9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Deep Learning Specialization</w:t>
      </w:r>
      <w:r>
        <w:t xml:space="preserve"> – Coursera ([Date])</w:t>
      </w:r>
    </w:p>
    <w:p w14:paraId="35F2FA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Machine Learning by Stanford University</w:t>
      </w:r>
      <w:r>
        <w:t xml:space="preserve"> – Coursera ([Date])</w:t>
      </w:r>
    </w:p>
    <w:p w14:paraId="7E4A629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SQL for Data Science</w:t>
      </w:r>
      <w:r>
        <w:t xml:space="preserve"> – Coursera ([Date])</w:t>
      </w:r>
    </w:p>
    <w:p w14:paraId="761B8B3B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0FEFE7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Languages</w:t>
      </w:r>
    </w:p>
    <w:p w14:paraId="5D3CCF0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English</w:t>
      </w:r>
      <w:r>
        <w:t>: Advanced</w:t>
      </w:r>
    </w:p>
    <w:p w14:paraId="3787727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35"/>
        </w:rPr>
        <w:t>Arabic</w:t>
      </w:r>
      <w:r>
        <w:t>: Native</w:t>
      </w:r>
    </w:p>
    <w:p w14:paraId="3524792D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6B326B">
      <w:pPr>
        <w:pStyle w:val="4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Interests</w:t>
      </w:r>
    </w:p>
    <w:p w14:paraId="5C1502C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Machine Learning, AI, Parallel Computing, Big Data</w:t>
      </w:r>
    </w:p>
    <w:p w14:paraId="6C56D7B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Blockchain, Quantum Computing</w:t>
      </w:r>
    </w:p>
    <w:p w14:paraId="1371B9E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Participating in </w:t>
      </w:r>
      <w:r>
        <w:rPr>
          <w:rStyle w:val="35"/>
        </w:rPr>
        <w:t>Kaggle Competitions</w:t>
      </w:r>
      <w:r>
        <w:t xml:space="preserve"> and contributing to </w:t>
      </w:r>
      <w:r>
        <w:rPr>
          <w:rStyle w:val="35"/>
        </w:rPr>
        <w:t>Open-Source Projects</w:t>
      </w:r>
    </w:p>
    <w:p w14:paraId="2076E1C0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E31D90">
      <w:pPr>
        <w:pStyle w:val="34"/>
        <w:keepNext w:val="0"/>
        <w:keepLines w:val="0"/>
        <w:widowControl/>
        <w:suppressLineNumbers w:val="0"/>
        <w:rPr>
          <w:rFonts w:hint="cs" w:cs="Times New Roman"/>
          <w:lang w:bidi="ar-EG"/>
        </w:rPr>
      </w:pPr>
      <w:r>
        <w:rPr>
          <w:cs/>
          <w:lang w:bidi="ar-SA"/>
        </w:rPr>
        <w:t>إذا أردت أي تعديل إضافي، أنا هنا لمساعدتك</w:t>
      </w:r>
      <w:r>
        <w:rPr>
          <w:rFonts w:cs="Times New Roman"/>
          <w:cs w:val="0"/>
          <w:lang/>
        </w:rPr>
        <w:t>! 😊</w:t>
      </w:r>
    </w:p>
    <w:p w14:paraId="62AC1D2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5B3BD"/>
    <w:multiLevelType w:val="multilevel"/>
    <w:tmpl w:val="92E5B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BFAB2F"/>
    <w:multiLevelType w:val="multilevel"/>
    <w:tmpl w:val="ABBFAB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30B9C3"/>
    <w:multiLevelType w:val="multilevel"/>
    <w:tmpl w:val="C930B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E18681"/>
    <w:multiLevelType w:val="multilevel"/>
    <w:tmpl w:val="CFE18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B639F9"/>
    <w:multiLevelType w:val="multilevel"/>
    <w:tmpl w:val="EFB639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16B9189"/>
    <w:multiLevelType w:val="multilevel"/>
    <w:tmpl w:val="F16B9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0E779EF4"/>
    <w:multiLevelType w:val="multilevel"/>
    <w:tmpl w:val="0E779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30E56BF"/>
    <w:multiLevelType w:val="multilevel"/>
    <w:tmpl w:val="130E5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943E9B2"/>
    <w:multiLevelType w:val="multilevel"/>
    <w:tmpl w:val="1943E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B53D126"/>
    <w:multiLevelType w:val="multilevel"/>
    <w:tmpl w:val="1B53D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C43A86E"/>
    <w:multiLevelType w:val="multilevel"/>
    <w:tmpl w:val="3C43A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17ED96B"/>
    <w:multiLevelType w:val="multilevel"/>
    <w:tmpl w:val="517ED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E9D491E"/>
    <w:multiLevelType w:val="multilevel"/>
    <w:tmpl w:val="5E9D4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045D0C4"/>
    <w:multiLevelType w:val="multilevel"/>
    <w:tmpl w:val="7045D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4"/>
  </w:num>
  <w:num w:numId="8">
    <w:abstractNumId w:val="19"/>
  </w:num>
  <w:num w:numId="9">
    <w:abstractNumId w:val="17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8"/>
  </w:num>
  <w:num w:numId="17">
    <w:abstractNumId w:val="15"/>
  </w:num>
  <w:num w:numId="18">
    <w:abstractNumId w:val="5"/>
  </w:num>
  <w:num w:numId="19">
    <w:abstractNumId w:val="3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6416B0"/>
    <w:rsid w:val="365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Hassan</cp:lastModifiedBy>
  <dcterms:modified xsi:type="dcterms:W3CDTF">2024-11-30T17:42:54Z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BA2766DCE383499CB7479DC13912FE76_12</vt:lpwstr>
  </property>
</Properties>
</file>